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ED6D" w14:textId="77777777" w:rsidR="000E15E0" w:rsidRDefault="00000000">
      <w:pPr>
        <w:pStyle w:val="Heading1"/>
      </w:pPr>
      <w:r>
        <w:t>Problem Statement</w:t>
      </w:r>
    </w:p>
    <w:p w14:paraId="5B2A2764" w14:textId="77777777" w:rsidR="000E15E0" w:rsidRDefault="00000000">
      <w:r>
        <w:t>A regional bank wants to better understand its customer base to improve service offerings, enhance customer satisfaction, and identify opportunities for growth. The bank is particularly interested in the behavior patterns of account usage, the effectiveness of its loan products, and overall customer engagement.</w:t>
      </w:r>
    </w:p>
    <w:p w14:paraId="7B361B64" w14:textId="77777777" w:rsidR="000E15E0" w:rsidRDefault="00000000">
      <w:pPr>
        <w:pStyle w:val="Heading1"/>
      </w:pPr>
      <w:r>
        <w:t>Analysis Questions and SQL Queries</w:t>
      </w:r>
    </w:p>
    <w:p w14:paraId="65C5B307" w14:textId="77777777" w:rsidR="000E15E0" w:rsidRDefault="00000000">
      <w:pPr>
        <w:pStyle w:val="Heading2"/>
      </w:pPr>
      <w:r>
        <w:t>1. How many customers have multiple accounts, and what is the distribution of the number of accounts per customer?</w:t>
      </w:r>
    </w:p>
    <w:p w14:paraId="6C71FC5E" w14:textId="77777777" w:rsidR="000E15E0" w:rsidRDefault="00000000">
      <w:r>
        <w:t>SELECT CustomerID, COUNT(AccountID) AS NumberOfAccounts</w:t>
      </w:r>
      <w:r>
        <w:br/>
        <w:t>FROM Accounts</w:t>
      </w:r>
      <w:r>
        <w:br/>
        <w:t>GROUP BY CustomerID</w:t>
      </w:r>
      <w:r>
        <w:br/>
        <w:t>HAVING NumberOfAccounts &gt; 1</w:t>
      </w:r>
      <w:r>
        <w:br/>
        <w:t xml:space="preserve">ORDER BY </w:t>
      </w:r>
      <w:proofErr w:type="spellStart"/>
      <w:r>
        <w:t>NumberOfAccounts</w:t>
      </w:r>
      <w:proofErr w:type="spellEnd"/>
      <w:r>
        <w:t xml:space="preserve"> </w:t>
      </w:r>
      <w:proofErr w:type="gramStart"/>
      <w:r>
        <w:t>DESC;</w:t>
      </w:r>
      <w:proofErr w:type="gramEnd"/>
    </w:p>
    <w:p w14:paraId="4F4B804B" w14:textId="1E859750" w:rsidR="0097269B" w:rsidRDefault="0097269B">
      <w:r w:rsidRPr="007D1EEC">
        <w:rPr>
          <w:noProof/>
        </w:rPr>
        <w:drawing>
          <wp:inline distT="0" distB="0" distL="0" distR="0" wp14:anchorId="060A9848" wp14:editId="5F80A8D1">
            <wp:extent cx="2597283" cy="895396"/>
            <wp:effectExtent l="0" t="0" r="0" b="0"/>
            <wp:docPr id="210581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1219" name="Picture 1" descr="A screenshot of a computer&#10;&#10;Description automatically generated"/>
                    <pic:cNvPicPr/>
                  </pic:nvPicPr>
                  <pic:blipFill>
                    <a:blip r:embed="rId6"/>
                    <a:stretch>
                      <a:fillRect/>
                    </a:stretch>
                  </pic:blipFill>
                  <pic:spPr>
                    <a:xfrm>
                      <a:off x="0" y="0"/>
                      <a:ext cx="2597283" cy="895396"/>
                    </a:xfrm>
                    <a:prstGeom prst="rect">
                      <a:avLst/>
                    </a:prstGeom>
                  </pic:spPr>
                </pic:pic>
              </a:graphicData>
            </a:graphic>
          </wp:inline>
        </w:drawing>
      </w:r>
    </w:p>
    <w:p w14:paraId="7B3FBCCC" w14:textId="139BA5CE" w:rsidR="0097269B" w:rsidRDefault="0097269B">
      <w:r w:rsidRPr="0097269B">
        <w:t>This query helps identify customers with multiple accounts, which can indicate higher engagement or diverse financial needs.</w:t>
      </w:r>
    </w:p>
    <w:p w14:paraId="6BEB8068" w14:textId="77777777" w:rsidR="000E15E0" w:rsidRDefault="00000000">
      <w:pPr>
        <w:pStyle w:val="Heading2"/>
      </w:pPr>
      <w:r>
        <w:t>2. What is the average balance across different account types?</w:t>
      </w:r>
    </w:p>
    <w:p w14:paraId="44AA031A" w14:textId="77777777" w:rsidR="000E15E0" w:rsidRDefault="00000000">
      <w:r>
        <w:t>SELECT AccountType, AVG(Balance) AS AverageBalance</w:t>
      </w:r>
      <w:r>
        <w:br/>
        <w:t>FROM Accounts</w:t>
      </w:r>
      <w:r>
        <w:br/>
        <w:t xml:space="preserve">GROUP BY </w:t>
      </w:r>
      <w:proofErr w:type="spellStart"/>
      <w:proofErr w:type="gramStart"/>
      <w:r>
        <w:t>AccountType</w:t>
      </w:r>
      <w:proofErr w:type="spellEnd"/>
      <w:r>
        <w:t>;</w:t>
      </w:r>
      <w:proofErr w:type="gramEnd"/>
    </w:p>
    <w:p w14:paraId="694AA5CD" w14:textId="6FC78BC7" w:rsidR="0097269B" w:rsidRDefault="0097269B">
      <w:r w:rsidRPr="007D1EEC">
        <w:rPr>
          <w:noProof/>
        </w:rPr>
        <w:drawing>
          <wp:inline distT="0" distB="0" distL="0" distR="0" wp14:anchorId="554A371F" wp14:editId="1B317469">
            <wp:extent cx="2171812" cy="1054154"/>
            <wp:effectExtent l="0" t="0" r="0" b="0"/>
            <wp:docPr id="2122829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29131" name="Picture 1" descr="A screenshot of a computer&#10;&#10;Description automatically generated"/>
                    <pic:cNvPicPr/>
                  </pic:nvPicPr>
                  <pic:blipFill>
                    <a:blip r:embed="rId7"/>
                    <a:stretch>
                      <a:fillRect/>
                    </a:stretch>
                  </pic:blipFill>
                  <pic:spPr>
                    <a:xfrm>
                      <a:off x="0" y="0"/>
                      <a:ext cx="2171812" cy="1054154"/>
                    </a:xfrm>
                    <a:prstGeom prst="rect">
                      <a:avLst/>
                    </a:prstGeom>
                  </pic:spPr>
                </pic:pic>
              </a:graphicData>
            </a:graphic>
          </wp:inline>
        </w:drawing>
      </w:r>
    </w:p>
    <w:p w14:paraId="3EFD961F" w14:textId="1F239199" w:rsidR="0097269B" w:rsidRDefault="0097269B">
      <w:r w:rsidRPr="0097269B">
        <w:t>Understanding the average balance per account type (Savings, Checking, Loan) can help the bank tailor its financial products.</w:t>
      </w:r>
    </w:p>
    <w:p w14:paraId="4945D6E2" w14:textId="77777777" w:rsidR="000E15E0" w:rsidRDefault="00000000">
      <w:pPr>
        <w:pStyle w:val="Heading2"/>
      </w:pPr>
      <w:r>
        <w:lastRenderedPageBreak/>
        <w:t>3. Identify the top 5 customers by total transaction amount in the last 6 months.</w:t>
      </w:r>
    </w:p>
    <w:p w14:paraId="17517F29" w14:textId="77777777" w:rsidR="000E15E0" w:rsidRDefault="00000000">
      <w:r>
        <w:t xml:space="preserve">SELECT </w:t>
      </w:r>
      <w:proofErr w:type="gramStart"/>
      <w:r>
        <w:t>a.CustomerID</w:t>
      </w:r>
      <w:proofErr w:type="gramEnd"/>
      <w:r>
        <w:t>, SUM(t.Amount) AS TotalTransactionAmount</w:t>
      </w:r>
      <w:r>
        <w:br/>
        <w:t>FROM Transactions t</w:t>
      </w:r>
      <w:r>
        <w:br/>
        <w:t>JOIN Accounts a ON t.AccountID = a.AccountID</w:t>
      </w:r>
      <w:r>
        <w:br/>
        <w:t>WHERE t.TransactionDate &gt; CURDATE() - INTERVAL 6 MONTH</w:t>
      </w:r>
      <w:r>
        <w:br/>
        <w:t>GROUP BY a.CustomerID</w:t>
      </w:r>
      <w:r>
        <w:br/>
        <w:t>ORDER BY TotalTransactionAmount DESC</w:t>
      </w:r>
      <w:r>
        <w:br/>
        <w:t>LIMIT 5;</w:t>
      </w:r>
    </w:p>
    <w:p w14:paraId="61F16852" w14:textId="053BF4EC" w:rsidR="0097269B" w:rsidRDefault="0097269B">
      <w:r w:rsidRPr="007D1EEC">
        <w:rPr>
          <w:noProof/>
        </w:rPr>
        <w:drawing>
          <wp:inline distT="0" distB="0" distL="0" distR="0" wp14:anchorId="682FC11F" wp14:editId="0B10B5BB">
            <wp:extent cx="2902099" cy="1263715"/>
            <wp:effectExtent l="0" t="0" r="0" b="0"/>
            <wp:docPr id="696316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16553" name="Picture 1" descr="A screenshot of a computer&#10;&#10;Description automatically generated"/>
                    <pic:cNvPicPr/>
                  </pic:nvPicPr>
                  <pic:blipFill>
                    <a:blip r:embed="rId8"/>
                    <a:stretch>
                      <a:fillRect/>
                    </a:stretch>
                  </pic:blipFill>
                  <pic:spPr>
                    <a:xfrm>
                      <a:off x="0" y="0"/>
                      <a:ext cx="2902099" cy="1263715"/>
                    </a:xfrm>
                    <a:prstGeom prst="rect">
                      <a:avLst/>
                    </a:prstGeom>
                  </pic:spPr>
                </pic:pic>
              </a:graphicData>
            </a:graphic>
          </wp:inline>
        </w:drawing>
      </w:r>
    </w:p>
    <w:p w14:paraId="400E379B" w14:textId="77777777" w:rsidR="0097269B" w:rsidRDefault="0097269B"/>
    <w:p w14:paraId="25403299" w14:textId="05AB4936" w:rsidR="0097269B" w:rsidRDefault="0097269B">
      <w:r w:rsidRPr="0097269B">
        <w:t>This query identifies the bank's most active customers by transaction volume, which could be useful for targeted marketing campaigns or loyalty programs.</w:t>
      </w:r>
    </w:p>
    <w:p w14:paraId="2C880051" w14:textId="77777777" w:rsidR="000E15E0" w:rsidRDefault="00000000">
      <w:pPr>
        <w:pStyle w:val="Heading2"/>
      </w:pPr>
      <w:r>
        <w:t>4. How many loans have a balance greater than $5,000, and what is their total value?</w:t>
      </w:r>
    </w:p>
    <w:p w14:paraId="7880F4A5" w14:textId="77777777" w:rsidR="000E15E0" w:rsidRDefault="00000000">
      <w:r>
        <w:t>SELECT COUNT(AccountID) AS NumberOfLoans, SUM(Balance) AS TotalLoanValue</w:t>
      </w:r>
      <w:r>
        <w:br/>
        <w:t>FROM Accounts</w:t>
      </w:r>
      <w:r>
        <w:br/>
        <w:t xml:space="preserve">WHERE AccountType = 'Loan' AND Balance &lt; </w:t>
      </w:r>
      <w:proofErr w:type="gramStart"/>
      <w:r>
        <w:t>-5000;</w:t>
      </w:r>
      <w:proofErr w:type="gramEnd"/>
    </w:p>
    <w:p w14:paraId="46A9F7AD" w14:textId="018F7627" w:rsidR="0097269B" w:rsidRDefault="0097269B">
      <w:r w:rsidRPr="007D1EEC">
        <w:rPr>
          <w:noProof/>
        </w:rPr>
        <w:drawing>
          <wp:inline distT="0" distB="0" distL="0" distR="0" wp14:anchorId="77B46286" wp14:editId="5E349CE6">
            <wp:extent cx="2286117" cy="539778"/>
            <wp:effectExtent l="0" t="0" r="0" b="0"/>
            <wp:docPr id="428163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63826" name="Picture 1" descr="A screenshot of a computer&#10;&#10;Description automatically generated"/>
                    <pic:cNvPicPr/>
                  </pic:nvPicPr>
                  <pic:blipFill>
                    <a:blip r:embed="rId9"/>
                    <a:stretch>
                      <a:fillRect/>
                    </a:stretch>
                  </pic:blipFill>
                  <pic:spPr>
                    <a:xfrm>
                      <a:off x="0" y="0"/>
                      <a:ext cx="2286117" cy="539778"/>
                    </a:xfrm>
                    <a:prstGeom prst="rect">
                      <a:avLst/>
                    </a:prstGeom>
                  </pic:spPr>
                </pic:pic>
              </a:graphicData>
            </a:graphic>
          </wp:inline>
        </w:drawing>
      </w:r>
    </w:p>
    <w:p w14:paraId="3FCC2442" w14:textId="7A3D0E77" w:rsidR="0097269B" w:rsidRDefault="0097269B">
      <w:r w:rsidRPr="0097269B">
        <w:t>This query provides insights into the size and value of larger loans, which can help assess the bank's risk exposure and loan product performance.</w:t>
      </w:r>
    </w:p>
    <w:p w14:paraId="06365A40" w14:textId="77777777" w:rsidR="000E15E0" w:rsidRDefault="00000000">
      <w:pPr>
        <w:pStyle w:val="Heading2"/>
      </w:pPr>
      <w:r>
        <w:t>5. What is the monthly transaction volume (number of transactions) trend over the past year?</w:t>
      </w:r>
    </w:p>
    <w:p w14:paraId="6E3109E9" w14:textId="77777777" w:rsidR="000E15E0" w:rsidRDefault="00000000">
      <w:r>
        <w:t>SELECT MONTH(TransactionDate) AS Month, YEAR(TransactionDate) AS Year, COUNT(TransactionID) AS NumberOfTransactions</w:t>
      </w:r>
      <w:r>
        <w:br/>
        <w:t>FROM Transactions</w:t>
      </w:r>
      <w:r>
        <w:br/>
        <w:t xml:space="preserve">WHERE TransactionDate &gt;= </w:t>
      </w:r>
      <w:proofErr w:type="gramStart"/>
      <w:r>
        <w:t>CURDATE(</w:t>
      </w:r>
      <w:proofErr w:type="gramEnd"/>
      <w:r>
        <w:t>) - INTERVAL 1 YEAR</w:t>
      </w:r>
      <w:r>
        <w:br/>
        <w:t>GROUP BY YEAR(TransactionDate), MONTH(TransactionDate)</w:t>
      </w:r>
      <w:r>
        <w:br/>
        <w:t>ORDER BY Year, Month;</w:t>
      </w:r>
    </w:p>
    <w:p w14:paraId="37E44D50" w14:textId="77777777" w:rsidR="0097269B" w:rsidRDefault="0097269B"/>
    <w:p w14:paraId="01414E91" w14:textId="416FB16B" w:rsidR="0097269B" w:rsidRDefault="0097269B">
      <w:r w:rsidRPr="007D1EEC">
        <w:rPr>
          <w:noProof/>
        </w:rPr>
        <w:drawing>
          <wp:inline distT="0" distB="0" distL="0" distR="0" wp14:anchorId="74F63E2B" wp14:editId="25BBFD4C">
            <wp:extent cx="3200564" cy="2825895"/>
            <wp:effectExtent l="0" t="0" r="0" b="0"/>
            <wp:docPr id="58654468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44680" name="Picture 1" descr="A screenshot of a data&#10;&#10;Description automatically generated"/>
                    <pic:cNvPicPr/>
                  </pic:nvPicPr>
                  <pic:blipFill>
                    <a:blip r:embed="rId10"/>
                    <a:stretch>
                      <a:fillRect/>
                    </a:stretch>
                  </pic:blipFill>
                  <pic:spPr>
                    <a:xfrm>
                      <a:off x="0" y="0"/>
                      <a:ext cx="3200564" cy="2825895"/>
                    </a:xfrm>
                    <a:prstGeom prst="rect">
                      <a:avLst/>
                    </a:prstGeom>
                  </pic:spPr>
                </pic:pic>
              </a:graphicData>
            </a:graphic>
          </wp:inline>
        </w:drawing>
      </w:r>
    </w:p>
    <w:p w14:paraId="7E6876D1" w14:textId="77777777" w:rsidR="0097269B" w:rsidRDefault="0097269B"/>
    <w:p w14:paraId="76D09B4A" w14:textId="286AD087" w:rsidR="0097269B" w:rsidRDefault="0097269B">
      <w:pPr>
        <w:rPr>
          <w:b/>
          <w:bCs/>
        </w:rPr>
      </w:pPr>
      <w:r w:rsidRPr="0097269B">
        <w:t>Analyzing transaction volume trends can help the bank understand customer activity patterns and plan for peak periods.</w:t>
      </w:r>
      <w:r>
        <w:br/>
      </w:r>
      <w:r>
        <w:br/>
      </w:r>
      <w:r>
        <w:br/>
      </w:r>
      <w:r>
        <w:br/>
      </w:r>
      <w:r w:rsidRPr="0097269B">
        <w:rPr>
          <w:b/>
          <w:bCs/>
        </w:rPr>
        <w:t>Data Manipulation Language:</w:t>
      </w:r>
    </w:p>
    <w:p w14:paraId="66DABEB6" w14:textId="77777777" w:rsidR="0097269B" w:rsidRDefault="0097269B">
      <w:pPr>
        <w:rPr>
          <w:b/>
          <w:bCs/>
        </w:rPr>
      </w:pPr>
    </w:p>
    <w:p w14:paraId="03DF9C5C" w14:textId="77777777" w:rsidR="0097269B" w:rsidRDefault="0097269B" w:rsidP="0097269B">
      <w:r>
        <w:t>CREATE TABLE Customers (</w:t>
      </w:r>
    </w:p>
    <w:p w14:paraId="347E2980" w14:textId="77777777" w:rsidR="0097269B" w:rsidRDefault="0097269B" w:rsidP="0097269B">
      <w:r>
        <w:t xml:space="preserve">    </w:t>
      </w:r>
      <w:proofErr w:type="spellStart"/>
      <w:r>
        <w:t>CustomerID</w:t>
      </w:r>
      <w:proofErr w:type="spellEnd"/>
      <w:r>
        <w:t xml:space="preserve"> INT AUTO_INCREMENT PRIMARY KEY,</w:t>
      </w:r>
    </w:p>
    <w:p w14:paraId="670AD031" w14:textId="77777777" w:rsidR="0097269B" w:rsidRDefault="0097269B" w:rsidP="0097269B">
      <w:r>
        <w:t xml:space="preserve">    FirstName </w:t>
      </w:r>
      <w:proofErr w:type="gramStart"/>
      <w:r>
        <w:t>VARCHAR(</w:t>
      </w:r>
      <w:proofErr w:type="gramEnd"/>
      <w:r>
        <w:t>50) NOT NULL,</w:t>
      </w:r>
    </w:p>
    <w:p w14:paraId="24E1C696" w14:textId="77777777" w:rsidR="0097269B" w:rsidRDefault="0097269B" w:rsidP="0097269B">
      <w:r>
        <w:t xml:space="preserve">    LastName </w:t>
      </w:r>
      <w:proofErr w:type="gramStart"/>
      <w:r>
        <w:t>VARCHAR(</w:t>
      </w:r>
      <w:proofErr w:type="gramEnd"/>
      <w:r>
        <w:t>50) NOT NULL,</w:t>
      </w:r>
    </w:p>
    <w:p w14:paraId="048C39B8" w14:textId="77777777" w:rsidR="0097269B" w:rsidRDefault="0097269B" w:rsidP="0097269B">
      <w:r>
        <w:t xml:space="preserve">    Email </w:t>
      </w:r>
      <w:proofErr w:type="gramStart"/>
      <w:r>
        <w:t>VARCHAR(</w:t>
      </w:r>
      <w:proofErr w:type="gramEnd"/>
      <w:r>
        <w:t>100) UNIQUE NOT NULL</w:t>
      </w:r>
    </w:p>
    <w:p w14:paraId="128EF76D" w14:textId="77777777" w:rsidR="0097269B" w:rsidRDefault="0097269B" w:rsidP="0097269B">
      <w:r>
        <w:t>);</w:t>
      </w:r>
    </w:p>
    <w:p w14:paraId="11B6D130" w14:textId="77777777" w:rsidR="0097269B" w:rsidRDefault="0097269B" w:rsidP="0097269B"/>
    <w:p w14:paraId="2D83E7F2" w14:textId="77777777" w:rsidR="0097269B" w:rsidRDefault="0097269B" w:rsidP="0097269B"/>
    <w:p w14:paraId="3865E9A9" w14:textId="77777777" w:rsidR="0097269B" w:rsidRDefault="0097269B" w:rsidP="0097269B">
      <w:r>
        <w:t>CREATE TABLE Accounts (</w:t>
      </w:r>
    </w:p>
    <w:p w14:paraId="38C1BB75" w14:textId="77777777" w:rsidR="0097269B" w:rsidRDefault="0097269B" w:rsidP="0097269B">
      <w:r>
        <w:t xml:space="preserve">    </w:t>
      </w:r>
      <w:proofErr w:type="spellStart"/>
      <w:r>
        <w:t>AccountID</w:t>
      </w:r>
      <w:proofErr w:type="spellEnd"/>
      <w:r>
        <w:t xml:space="preserve"> INT AUTO_INCREMENT PRIMARY KEY,</w:t>
      </w:r>
    </w:p>
    <w:p w14:paraId="7B4140C8" w14:textId="77777777" w:rsidR="0097269B" w:rsidRDefault="0097269B" w:rsidP="0097269B">
      <w:r>
        <w:lastRenderedPageBreak/>
        <w:t xml:space="preserve">    </w:t>
      </w:r>
      <w:proofErr w:type="spellStart"/>
      <w:r>
        <w:t>CustomerID</w:t>
      </w:r>
      <w:proofErr w:type="spellEnd"/>
      <w:r>
        <w:t xml:space="preserve"> INT NOT NULL,</w:t>
      </w:r>
    </w:p>
    <w:p w14:paraId="115F2B3A" w14:textId="77777777" w:rsidR="0097269B" w:rsidRDefault="0097269B" w:rsidP="0097269B">
      <w:r>
        <w:t xml:space="preserve">    </w:t>
      </w:r>
      <w:proofErr w:type="spellStart"/>
      <w:r>
        <w:t>AccountType</w:t>
      </w:r>
      <w:proofErr w:type="spellEnd"/>
      <w:r>
        <w:t xml:space="preserve"> </w:t>
      </w:r>
      <w:proofErr w:type="gramStart"/>
      <w:r>
        <w:t>ENUM(</w:t>
      </w:r>
      <w:proofErr w:type="gramEnd"/>
      <w:r>
        <w:t>'Savings', 'Checking', 'Loan') NOT NULL,</w:t>
      </w:r>
    </w:p>
    <w:p w14:paraId="0B09F936" w14:textId="77777777" w:rsidR="0097269B" w:rsidRDefault="0097269B" w:rsidP="0097269B">
      <w:r>
        <w:t xml:space="preserve">    Balance </w:t>
      </w:r>
      <w:proofErr w:type="gramStart"/>
      <w:r>
        <w:t>DECIMAL(</w:t>
      </w:r>
      <w:proofErr w:type="gramEnd"/>
      <w:r>
        <w:t>10, 2) NOT NULL,</w:t>
      </w:r>
    </w:p>
    <w:p w14:paraId="18AA3562" w14:textId="77777777" w:rsidR="0097269B" w:rsidRDefault="0097269B" w:rsidP="0097269B">
      <w:r>
        <w:t xml:space="preserve">    FOREIGN KEY (</w:t>
      </w:r>
      <w:proofErr w:type="spellStart"/>
      <w:r>
        <w:t>CustomerID</w:t>
      </w:r>
      <w:proofErr w:type="spellEnd"/>
      <w:r>
        <w:t xml:space="preserve">) REFERENCES </w:t>
      </w:r>
      <w:proofErr w:type="gramStart"/>
      <w:r>
        <w:t>Customers(</w:t>
      </w:r>
      <w:proofErr w:type="spellStart"/>
      <w:proofErr w:type="gramEnd"/>
      <w:r>
        <w:t>CustomerID</w:t>
      </w:r>
      <w:proofErr w:type="spellEnd"/>
      <w:r>
        <w:t>)</w:t>
      </w:r>
    </w:p>
    <w:p w14:paraId="54CE9CE2" w14:textId="77777777" w:rsidR="0097269B" w:rsidRDefault="0097269B" w:rsidP="0097269B">
      <w:r>
        <w:t>);</w:t>
      </w:r>
    </w:p>
    <w:p w14:paraId="1565715B" w14:textId="77777777" w:rsidR="0097269B" w:rsidRDefault="0097269B" w:rsidP="0097269B">
      <w:r>
        <w:t>CREATE TABLE Transactions (</w:t>
      </w:r>
    </w:p>
    <w:p w14:paraId="6FBA6F12" w14:textId="77777777" w:rsidR="0097269B" w:rsidRDefault="0097269B" w:rsidP="0097269B">
      <w:r>
        <w:t xml:space="preserve">    </w:t>
      </w:r>
      <w:proofErr w:type="spellStart"/>
      <w:r>
        <w:t>TransactionID</w:t>
      </w:r>
      <w:proofErr w:type="spellEnd"/>
      <w:r>
        <w:t xml:space="preserve"> INT AUTO_INCREMENT PRIMARY KEY,</w:t>
      </w:r>
    </w:p>
    <w:p w14:paraId="5E43FC86" w14:textId="77777777" w:rsidR="0097269B" w:rsidRDefault="0097269B" w:rsidP="0097269B">
      <w:r>
        <w:t xml:space="preserve">    </w:t>
      </w:r>
      <w:proofErr w:type="spellStart"/>
      <w:r>
        <w:t>AccountID</w:t>
      </w:r>
      <w:proofErr w:type="spellEnd"/>
      <w:r>
        <w:t xml:space="preserve"> INT NOT NULL,</w:t>
      </w:r>
    </w:p>
    <w:p w14:paraId="713B8B9A" w14:textId="77777777" w:rsidR="0097269B" w:rsidRDefault="0097269B" w:rsidP="0097269B">
      <w:r>
        <w:t xml:space="preserve">    </w:t>
      </w:r>
      <w:proofErr w:type="spellStart"/>
      <w:r>
        <w:t>TransactionType</w:t>
      </w:r>
      <w:proofErr w:type="spellEnd"/>
      <w:r>
        <w:t xml:space="preserve"> </w:t>
      </w:r>
      <w:proofErr w:type="gramStart"/>
      <w:r>
        <w:t>ENUM(</w:t>
      </w:r>
      <w:proofErr w:type="gramEnd"/>
      <w:r>
        <w:t>'Deposit', 'Withdrawal') NOT NULL,</w:t>
      </w:r>
    </w:p>
    <w:p w14:paraId="14677481" w14:textId="77777777" w:rsidR="0097269B" w:rsidRDefault="0097269B" w:rsidP="0097269B">
      <w:r>
        <w:t xml:space="preserve">    Amount </w:t>
      </w:r>
      <w:proofErr w:type="gramStart"/>
      <w:r>
        <w:t>DECIMAL(</w:t>
      </w:r>
      <w:proofErr w:type="gramEnd"/>
      <w:r>
        <w:t>10, 2) NOT NULL,</w:t>
      </w:r>
    </w:p>
    <w:p w14:paraId="5FED3F85" w14:textId="77777777" w:rsidR="0097269B" w:rsidRDefault="0097269B" w:rsidP="0097269B">
      <w:r>
        <w:t xml:space="preserve">    </w:t>
      </w:r>
      <w:proofErr w:type="spellStart"/>
      <w:r>
        <w:t>TransactionDate</w:t>
      </w:r>
      <w:proofErr w:type="spellEnd"/>
      <w:r>
        <w:t xml:space="preserve"> DATE NOT NULL,</w:t>
      </w:r>
    </w:p>
    <w:p w14:paraId="2BAAB62C" w14:textId="77777777" w:rsidR="0097269B" w:rsidRDefault="0097269B" w:rsidP="0097269B">
      <w:r>
        <w:t xml:space="preserve">    FOREIGN KEY (</w:t>
      </w:r>
      <w:proofErr w:type="spellStart"/>
      <w:r>
        <w:t>AccountID</w:t>
      </w:r>
      <w:proofErr w:type="spellEnd"/>
      <w:r>
        <w:t xml:space="preserve">) REFERENCES </w:t>
      </w:r>
      <w:proofErr w:type="gramStart"/>
      <w:r>
        <w:t>Accounts(</w:t>
      </w:r>
      <w:proofErr w:type="spellStart"/>
      <w:proofErr w:type="gramEnd"/>
      <w:r>
        <w:t>AccountID</w:t>
      </w:r>
      <w:proofErr w:type="spellEnd"/>
      <w:r>
        <w:t>)</w:t>
      </w:r>
    </w:p>
    <w:p w14:paraId="4F1B7C31" w14:textId="77777777" w:rsidR="0097269B" w:rsidRDefault="0097269B" w:rsidP="0097269B">
      <w:r>
        <w:t>);</w:t>
      </w:r>
    </w:p>
    <w:p w14:paraId="6C784535" w14:textId="77777777" w:rsidR="0097269B" w:rsidRDefault="0097269B" w:rsidP="0097269B"/>
    <w:p w14:paraId="5D03E130" w14:textId="77777777" w:rsidR="0097269B" w:rsidRDefault="0097269B" w:rsidP="0097269B">
      <w:r>
        <w:t>INSERT INTO Customers (FirstName, LastName, Email) VALUES</w:t>
      </w:r>
    </w:p>
    <w:p w14:paraId="78E2CDAB" w14:textId="77777777" w:rsidR="0097269B" w:rsidRDefault="0097269B" w:rsidP="0097269B">
      <w:r>
        <w:t>('John', 'Doe', 'john.doe@email.com'),</w:t>
      </w:r>
    </w:p>
    <w:p w14:paraId="2FF91428" w14:textId="77777777" w:rsidR="0097269B" w:rsidRDefault="0097269B" w:rsidP="0097269B">
      <w:r>
        <w:t>('Jane', 'Doe', 'jane.doe@email.com'),</w:t>
      </w:r>
    </w:p>
    <w:p w14:paraId="0186FFE7" w14:textId="77777777" w:rsidR="0097269B" w:rsidRDefault="0097269B" w:rsidP="0097269B">
      <w:r>
        <w:t>('Michael', 'Smith', 'michael.smith@email.com'),</w:t>
      </w:r>
    </w:p>
    <w:p w14:paraId="3313EB54" w14:textId="77777777" w:rsidR="0097269B" w:rsidRDefault="0097269B" w:rsidP="0097269B">
      <w:r>
        <w:t>('Emily', 'Jones', 'emily.jones@email.com'),</w:t>
      </w:r>
    </w:p>
    <w:p w14:paraId="1E37C804" w14:textId="77777777" w:rsidR="0097269B" w:rsidRDefault="0097269B" w:rsidP="0097269B">
      <w:r>
        <w:t>('William', 'Brown', 'william.brown@email.com'),</w:t>
      </w:r>
    </w:p>
    <w:p w14:paraId="5D00FFE8" w14:textId="77777777" w:rsidR="0097269B" w:rsidRDefault="0097269B" w:rsidP="0097269B">
      <w:r>
        <w:t>('Olivia', 'Johnson', 'olivia.johnson@email.com'),</w:t>
      </w:r>
    </w:p>
    <w:p w14:paraId="0A663D31" w14:textId="77777777" w:rsidR="0097269B" w:rsidRDefault="0097269B" w:rsidP="0097269B">
      <w:r>
        <w:t>('Noah', 'Davis', 'noah.davis@email.com'),</w:t>
      </w:r>
    </w:p>
    <w:p w14:paraId="0F462AC4" w14:textId="77777777" w:rsidR="0097269B" w:rsidRDefault="0097269B" w:rsidP="0097269B">
      <w:r>
        <w:t>('Ava', 'Miller', 'ava.miller@email.com'),</w:t>
      </w:r>
    </w:p>
    <w:p w14:paraId="11E349E4" w14:textId="77777777" w:rsidR="0097269B" w:rsidRDefault="0097269B" w:rsidP="0097269B">
      <w:r>
        <w:t>('Ethan', 'Wilson', 'ethan.wilson@email.com'),</w:t>
      </w:r>
    </w:p>
    <w:p w14:paraId="57967B81" w14:textId="77777777" w:rsidR="0097269B" w:rsidRDefault="0097269B" w:rsidP="0097269B">
      <w:r>
        <w:t>('Sophia', 'Moore', 'sophia.moore@email.com'),</w:t>
      </w:r>
    </w:p>
    <w:p w14:paraId="430CEF3C" w14:textId="77777777" w:rsidR="0097269B" w:rsidRDefault="0097269B" w:rsidP="0097269B">
      <w:r>
        <w:t>('Alexander', 'Johnson', 'alexander.johnson@example.com'),</w:t>
      </w:r>
    </w:p>
    <w:p w14:paraId="6242B5CC" w14:textId="77777777" w:rsidR="0097269B" w:rsidRDefault="0097269B" w:rsidP="0097269B">
      <w:r>
        <w:lastRenderedPageBreak/>
        <w:t>('Linda', 'Williams', 'linda.williams@example.com'),</w:t>
      </w:r>
    </w:p>
    <w:p w14:paraId="34454D9E" w14:textId="77777777" w:rsidR="0097269B" w:rsidRDefault="0097269B" w:rsidP="0097269B">
      <w:r>
        <w:t>('Ethan', 'Brown', 'ethan.brown@example.com'),</w:t>
      </w:r>
    </w:p>
    <w:p w14:paraId="61BF7F90" w14:textId="77777777" w:rsidR="0097269B" w:rsidRDefault="0097269B" w:rsidP="0097269B">
      <w:r>
        <w:t>('Sophia', 'Davis', 'sophia.davis@example.com'),</w:t>
      </w:r>
    </w:p>
    <w:p w14:paraId="0A8D9700" w14:textId="77777777" w:rsidR="0097269B" w:rsidRDefault="0097269B" w:rsidP="0097269B">
      <w:r>
        <w:t>('Aiden', 'Miller', 'aiden.miller@example.com'),</w:t>
      </w:r>
    </w:p>
    <w:p w14:paraId="74E68CC0" w14:textId="77777777" w:rsidR="0097269B" w:rsidRDefault="0097269B" w:rsidP="0097269B">
      <w:r>
        <w:t>('Olivia', 'Wilson', 'olivia.wilson@example.com'),</w:t>
      </w:r>
    </w:p>
    <w:p w14:paraId="4BB292F7" w14:textId="77777777" w:rsidR="0097269B" w:rsidRDefault="0097269B" w:rsidP="0097269B">
      <w:r>
        <w:t>('Lucas', 'Moore', 'lucas.moore@example.com'),</w:t>
      </w:r>
    </w:p>
    <w:p w14:paraId="1CBCF941" w14:textId="77777777" w:rsidR="0097269B" w:rsidRDefault="0097269B" w:rsidP="0097269B">
      <w:r>
        <w:t>('Ava', 'Taylor', 'ava.taylor@example.com'),</w:t>
      </w:r>
    </w:p>
    <w:p w14:paraId="18B2FF31" w14:textId="77777777" w:rsidR="0097269B" w:rsidRDefault="0097269B" w:rsidP="0097269B">
      <w:r>
        <w:t>('Mason', 'Anderson', 'mason.anderson@example.com'),</w:t>
      </w:r>
    </w:p>
    <w:p w14:paraId="25F4C6B4" w14:textId="77777777" w:rsidR="0097269B" w:rsidRDefault="0097269B" w:rsidP="0097269B">
      <w:r>
        <w:t>('Isabella', 'Thomas', 'isabella.thomas@example.com'</w:t>
      </w:r>
      <w:proofErr w:type="gramStart"/>
      <w:r>
        <w:t>);</w:t>
      </w:r>
      <w:proofErr w:type="gramEnd"/>
    </w:p>
    <w:p w14:paraId="3A77C14E" w14:textId="77777777" w:rsidR="0097269B" w:rsidRDefault="0097269B" w:rsidP="0097269B"/>
    <w:p w14:paraId="1F3FA5FA" w14:textId="77777777" w:rsidR="0097269B" w:rsidRDefault="0097269B" w:rsidP="0097269B"/>
    <w:p w14:paraId="67CF3D16" w14:textId="77777777" w:rsidR="0097269B" w:rsidRDefault="0097269B" w:rsidP="0097269B">
      <w:r>
        <w:t>INSERT INTO Accounts (</w:t>
      </w:r>
      <w:proofErr w:type="spellStart"/>
      <w:r>
        <w:t>CustomerID</w:t>
      </w:r>
      <w:proofErr w:type="spellEnd"/>
      <w:r>
        <w:t xml:space="preserve">, </w:t>
      </w:r>
      <w:proofErr w:type="spellStart"/>
      <w:r>
        <w:t>AccountType</w:t>
      </w:r>
      <w:proofErr w:type="spellEnd"/>
      <w:r>
        <w:t>, Balance) VALUES</w:t>
      </w:r>
    </w:p>
    <w:p w14:paraId="146769F5" w14:textId="77777777" w:rsidR="0097269B" w:rsidRDefault="0097269B" w:rsidP="0097269B">
      <w:r>
        <w:t>(1, 'Checking', 1500.00),</w:t>
      </w:r>
    </w:p>
    <w:p w14:paraId="5E58A43C" w14:textId="77777777" w:rsidR="0097269B" w:rsidRDefault="0097269B" w:rsidP="0097269B">
      <w:r>
        <w:t>(1, 'Savings', 4500.50),</w:t>
      </w:r>
    </w:p>
    <w:p w14:paraId="09A16F89" w14:textId="77777777" w:rsidR="0097269B" w:rsidRDefault="0097269B" w:rsidP="0097269B">
      <w:r>
        <w:t>(2, 'Savings', 5500.00),</w:t>
      </w:r>
    </w:p>
    <w:p w14:paraId="1140972A" w14:textId="77777777" w:rsidR="0097269B" w:rsidRDefault="0097269B" w:rsidP="0097269B">
      <w:r>
        <w:t>(3, 'Checking', 2000.00),</w:t>
      </w:r>
    </w:p>
    <w:p w14:paraId="75F3E92A" w14:textId="77777777" w:rsidR="0097269B" w:rsidRDefault="0097269B" w:rsidP="0097269B">
      <w:r>
        <w:t>(4, 'Savings', 1500.00),</w:t>
      </w:r>
    </w:p>
    <w:p w14:paraId="2944F854" w14:textId="77777777" w:rsidR="0097269B" w:rsidRDefault="0097269B" w:rsidP="0097269B">
      <w:r>
        <w:t>(5, 'Checking', 2500.00),</w:t>
      </w:r>
    </w:p>
    <w:p w14:paraId="55F782F5" w14:textId="77777777" w:rsidR="0097269B" w:rsidRDefault="0097269B" w:rsidP="0097269B">
      <w:r>
        <w:t>(5, 'Loan', -5000.00),</w:t>
      </w:r>
    </w:p>
    <w:p w14:paraId="1367E60C" w14:textId="77777777" w:rsidR="0097269B" w:rsidRDefault="0097269B" w:rsidP="0097269B">
      <w:r>
        <w:t>(6, 'Checking', 3500.00),</w:t>
      </w:r>
    </w:p>
    <w:p w14:paraId="13F10333" w14:textId="77777777" w:rsidR="0097269B" w:rsidRDefault="0097269B" w:rsidP="0097269B">
      <w:r>
        <w:t>(7, 'Savings', 7500.00),</w:t>
      </w:r>
    </w:p>
    <w:p w14:paraId="20146EC8" w14:textId="77777777" w:rsidR="0097269B" w:rsidRDefault="0097269B" w:rsidP="0097269B">
      <w:r>
        <w:t>(8, 'Checking', 950.00),</w:t>
      </w:r>
    </w:p>
    <w:p w14:paraId="4AEAAB6C" w14:textId="77777777" w:rsidR="0097269B" w:rsidRDefault="0097269B" w:rsidP="0097269B">
      <w:r>
        <w:t>(11, 'Savings', 5000.00),</w:t>
      </w:r>
    </w:p>
    <w:p w14:paraId="27BF33FD" w14:textId="77777777" w:rsidR="0097269B" w:rsidRDefault="0097269B" w:rsidP="0097269B">
      <w:r>
        <w:t>(12, 'Checking', 1500.00),</w:t>
      </w:r>
    </w:p>
    <w:p w14:paraId="6D3A3E02" w14:textId="77777777" w:rsidR="0097269B" w:rsidRDefault="0097269B" w:rsidP="0097269B">
      <w:r>
        <w:t>(7, 'Savings', 2000.00),</w:t>
      </w:r>
    </w:p>
    <w:p w14:paraId="6E69CF68" w14:textId="77777777" w:rsidR="0097269B" w:rsidRDefault="0097269B" w:rsidP="0097269B">
      <w:r>
        <w:t>(14, 'Checking', 2500.00),</w:t>
      </w:r>
    </w:p>
    <w:p w14:paraId="6C46AC35" w14:textId="77777777" w:rsidR="0097269B" w:rsidRDefault="0097269B" w:rsidP="0097269B">
      <w:r>
        <w:lastRenderedPageBreak/>
        <w:t>(15, 'Loan', -10000.00),</w:t>
      </w:r>
    </w:p>
    <w:p w14:paraId="6E496EF4" w14:textId="77777777" w:rsidR="0097269B" w:rsidRDefault="0097269B" w:rsidP="0097269B">
      <w:r>
        <w:t>(5, 'Savings', 3000.00),</w:t>
      </w:r>
    </w:p>
    <w:p w14:paraId="123270AB" w14:textId="77777777" w:rsidR="0097269B" w:rsidRDefault="0097269B" w:rsidP="0097269B">
      <w:r>
        <w:t>(17, 'Checking', 4500.00),</w:t>
      </w:r>
    </w:p>
    <w:p w14:paraId="3419047F" w14:textId="77777777" w:rsidR="0097269B" w:rsidRDefault="0097269B" w:rsidP="0097269B">
      <w:r>
        <w:t>(18, 'Savings', 7500.00),</w:t>
      </w:r>
    </w:p>
    <w:p w14:paraId="3ECE54B4" w14:textId="77777777" w:rsidR="0097269B" w:rsidRDefault="0097269B" w:rsidP="0097269B">
      <w:r>
        <w:t>(19, 'Checking', 1200.00),</w:t>
      </w:r>
    </w:p>
    <w:p w14:paraId="0C944BB2" w14:textId="77777777" w:rsidR="0097269B" w:rsidRDefault="0097269B" w:rsidP="0097269B">
      <w:r>
        <w:t>(20, 'Loan', -5000.00</w:t>
      </w:r>
      <w:proofErr w:type="gramStart"/>
      <w:r>
        <w:t>);</w:t>
      </w:r>
      <w:proofErr w:type="gramEnd"/>
    </w:p>
    <w:p w14:paraId="30289806" w14:textId="77777777" w:rsidR="0097269B" w:rsidRDefault="0097269B" w:rsidP="0097269B"/>
    <w:p w14:paraId="205CE60A" w14:textId="77777777" w:rsidR="0097269B" w:rsidRDefault="0097269B" w:rsidP="0097269B"/>
    <w:p w14:paraId="26F1C887" w14:textId="77777777" w:rsidR="0097269B" w:rsidRDefault="0097269B" w:rsidP="0097269B">
      <w:r>
        <w:t>INSERT INTO Transactions (</w:t>
      </w:r>
      <w:proofErr w:type="spellStart"/>
      <w:r>
        <w:t>AccountID</w:t>
      </w:r>
      <w:proofErr w:type="spellEnd"/>
      <w:r>
        <w:t xml:space="preserve">, </w:t>
      </w:r>
      <w:proofErr w:type="spellStart"/>
      <w:r>
        <w:t>TransactionType</w:t>
      </w:r>
      <w:proofErr w:type="spellEnd"/>
      <w:r>
        <w:t xml:space="preserve">, Amount, </w:t>
      </w:r>
      <w:proofErr w:type="spellStart"/>
      <w:r>
        <w:t>TransactionDate</w:t>
      </w:r>
      <w:proofErr w:type="spellEnd"/>
      <w:r>
        <w:t>) VALUES</w:t>
      </w:r>
    </w:p>
    <w:p w14:paraId="24A6B40B" w14:textId="77777777" w:rsidR="0097269B" w:rsidRDefault="0097269B" w:rsidP="0097269B">
      <w:r>
        <w:t>(1, 'Deposit', 500.00, '2023-01-10'),</w:t>
      </w:r>
    </w:p>
    <w:p w14:paraId="2A55CB09" w14:textId="77777777" w:rsidR="0097269B" w:rsidRDefault="0097269B" w:rsidP="0097269B">
      <w:r>
        <w:t>(2, 'Withdrawal', 200.00, '2023-01-12'),</w:t>
      </w:r>
    </w:p>
    <w:p w14:paraId="385AE539" w14:textId="77777777" w:rsidR="0097269B" w:rsidRDefault="0097269B" w:rsidP="0097269B">
      <w:r>
        <w:t>(2, 'Deposit', 1000.00, '2023-02-15'),</w:t>
      </w:r>
    </w:p>
    <w:p w14:paraId="12188417" w14:textId="77777777" w:rsidR="0097269B" w:rsidRDefault="0097269B" w:rsidP="0097269B">
      <w:r>
        <w:t>(3, 'Withdrawal', 550.00, '2023-02-20'),</w:t>
      </w:r>
    </w:p>
    <w:p w14:paraId="51902BAA" w14:textId="77777777" w:rsidR="0097269B" w:rsidRDefault="0097269B" w:rsidP="0097269B">
      <w:r>
        <w:t>(4, 'Deposit', 645.00, '2023-03-05'),</w:t>
      </w:r>
    </w:p>
    <w:p w14:paraId="22E7F346" w14:textId="77777777" w:rsidR="0097269B" w:rsidRDefault="0097269B" w:rsidP="0097269B">
      <w:r>
        <w:t>(5, 'Withdrawal', 300.00, '2023-03-10'),</w:t>
      </w:r>
    </w:p>
    <w:p w14:paraId="376C8817" w14:textId="77777777" w:rsidR="0097269B" w:rsidRDefault="0097269B" w:rsidP="0097269B">
      <w:r>
        <w:t>(6, 'Deposit', 1200.00, '2023-04-25'),</w:t>
      </w:r>
    </w:p>
    <w:p w14:paraId="59ADB504" w14:textId="77777777" w:rsidR="0097269B" w:rsidRDefault="0097269B" w:rsidP="0097269B">
      <w:r>
        <w:t>(7, 'Withdrawal', 1250.00, '2023-05-30'),</w:t>
      </w:r>
    </w:p>
    <w:p w14:paraId="78065269" w14:textId="77777777" w:rsidR="0097269B" w:rsidRDefault="0097269B" w:rsidP="0097269B">
      <w:r>
        <w:t>(8, 'Deposit', 200.00, '2023-06-15'),</w:t>
      </w:r>
    </w:p>
    <w:p w14:paraId="25947EEE" w14:textId="77777777" w:rsidR="0097269B" w:rsidRDefault="0097269B" w:rsidP="0097269B">
      <w:r>
        <w:t>(9, 'Withdrawal', 100.00, '2023-07-20'),</w:t>
      </w:r>
    </w:p>
    <w:p w14:paraId="4CD642CF" w14:textId="77777777" w:rsidR="0097269B" w:rsidRDefault="0097269B" w:rsidP="0097269B">
      <w:r>
        <w:t>(10, 'Deposit', 1500.00, '2023-08-10'),</w:t>
      </w:r>
    </w:p>
    <w:p w14:paraId="52CDCA94" w14:textId="77777777" w:rsidR="0097269B" w:rsidRDefault="0097269B" w:rsidP="0097269B">
      <w:r>
        <w:t>(11, 'Deposit', 1000.00, '2023-01-10'),</w:t>
      </w:r>
    </w:p>
    <w:p w14:paraId="3BE15F44" w14:textId="77777777" w:rsidR="0097269B" w:rsidRDefault="0097269B" w:rsidP="0097269B">
      <w:r>
        <w:t>(12, 'Withdrawal', 200.00, '2023-01-12'),</w:t>
      </w:r>
    </w:p>
    <w:p w14:paraId="501082D4" w14:textId="77777777" w:rsidR="0097269B" w:rsidRDefault="0097269B" w:rsidP="0097269B">
      <w:r>
        <w:t>(13, 'Deposit', 1500.00, '2023-02-01'),</w:t>
      </w:r>
    </w:p>
    <w:p w14:paraId="2477D1AA" w14:textId="77777777" w:rsidR="0097269B" w:rsidRDefault="0097269B" w:rsidP="0097269B">
      <w:r>
        <w:t>(14, 'Withdrawal', 100.00, '2023-02-05'),</w:t>
      </w:r>
    </w:p>
    <w:p w14:paraId="23B327A6" w14:textId="77777777" w:rsidR="0097269B" w:rsidRDefault="0097269B" w:rsidP="0097269B">
      <w:r>
        <w:t>(15, 'Deposit', 500.00, '2023-02-20'),</w:t>
      </w:r>
    </w:p>
    <w:p w14:paraId="2B04CA52" w14:textId="77777777" w:rsidR="0097269B" w:rsidRDefault="0097269B" w:rsidP="0097269B">
      <w:r>
        <w:lastRenderedPageBreak/>
        <w:t>(16, 'Withdrawal', 600.00, '2023-03-15'),</w:t>
      </w:r>
    </w:p>
    <w:p w14:paraId="71D27C69" w14:textId="77777777" w:rsidR="0097269B" w:rsidRDefault="0097269B" w:rsidP="0097269B">
      <w:r>
        <w:t>(17, 'Deposit', 700.00, '2023-03-20'),</w:t>
      </w:r>
    </w:p>
    <w:p w14:paraId="32FBB311" w14:textId="77777777" w:rsidR="0097269B" w:rsidRDefault="0097269B" w:rsidP="0097269B">
      <w:r>
        <w:t>(18, 'Withdrawal', 400.00, '2023-04-10'),</w:t>
      </w:r>
    </w:p>
    <w:p w14:paraId="7D1174CE" w14:textId="77777777" w:rsidR="0097269B" w:rsidRDefault="0097269B" w:rsidP="0097269B">
      <w:r>
        <w:t>(19, 'Deposit', 300.00, '2023-04-15'),</w:t>
      </w:r>
    </w:p>
    <w:p w14:paraId="21BAF6AD" w14:textId="77777777" w:rsidR="0097269B" w:rsidRDefault="0097269B" w:rsidP="0097269B">
      <w:r>
        <w:t>(20, 'Withdrawal', 500.00, '2023-05-01'</w:t>
      </w:r>
      <w:proofErr w:type="gramStart"/>
      <w:r>
        <w:t>);</w:t>
      </w:r>
      <w:proofErr w:type="gramEnd"/>
    </w:p>
    <w:p w14:paraId="74A5489D" w14:textId="5CD9B31F" w:rsidR="0097269B" w:rsidRDefault="00172747">
      <w:r>
        <w:br/>
      </w:r>
      <w:r>
        <w:br/>
      </w:r>
      <w:r>
        <w:rPr>
          <w:noProof/>
        </w:rPr>
        <w:drawing>
          <wp:inline distT="0" distB="0" distL="0" distR="0" wp14:anchorId="24905371" wp14:editId="1B41BC74">
            <wp:extent cx="5486400" cy="3492500"/>
            <wp:effectExtent l="0" t="0" r="0" b="0"/>
            <wp:docPr id="1469467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67253"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92500"/>
                    </a:xfrm>
                    <a:prstGeom prst="rect">
                      <a:avLst/>
                    </a:prstGeom>
                    <a:noFill/>
                    <a:ln>
                      <a:noFill/>
                    </a:ln>
                  </pic:spPr>
                </pic:pic>
              </a:graphicData>
            </a:graphic>
          </wp:inline>
        </w:drawing>
      </w:r>
    </w:p>
    <w:sectPr w:rsidR="009726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556498">
    <w:abstractNumId w:val="8"/>
  </w:num>
  <w:num w:numId="2" w16cid:durableId="621837864">
    <w:abstractNumId w:val="6"/>
  </w:num>
  <w:num w:numId="3" w16cid:durableId="28654935">
    <w:abstractNumId w:val="5"/>
  </w:num>
  <w:num w:numId="4" w16cid:durableId="306978868">
    <w:abstractNumId w:val="4"/>
  </w:num>
  <w:num w:numId="5" w16cid:durableId="1391658597">
    <w:abstractNumId w:val="7"/>
  </w:num>
  <w:num w:numId="6" w16cid:durableId="1075470704">
    <w:abstractNumId w:val="3"/>
  </w:num>
  <w:num w:numId="7" w16cid:durableId="884559538">
    <w:abstractNumId w:val="2"/>
  </w:num>
  <w:num w:numId="8" w16cid:durableId="1126309524">
    <w:abstractNumId w:val="1"/>
  </w:num>
  <w:num w:numId="9" w16cid:durableId="181872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5E0"/>
    <w:rsid w:val="0015074B"/>
    <w:rsid w:val="00172747"/>
    <w:rsid w:val="0029639D"/>
    <w:rsid w:val="00326F90"/>
    <w:rsid w:val="0097269B"/>
    <w:rsid w:val="00AA1D8D"/>
    <w:rsid w:val="00B47730"/>
    <w:rsid w:val="00CB0664"/>
    <w:rsid w:val="00D25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E5EAA"/>
  <w14:defaultImageDpi w14:val="300"/>
  <w15:docId w15:val="{28B8A93B-4076-424D-AFA0-87071304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Aravindhan Thiruvarangam (Student)</cp:lastModifiedBy>
  <cp:revision>3</cp:revision>
  <dcterms:created xsi:type="dcterms:W3CDTF">2013-12-23T23:15:00Z</dcterms:created>
  <dcterms:modified xsi:type="dcterms:W3CDTF">2024-02-19T14:53:00Z</dcterms:modified>
  <cp:category/>
</cp:coreProperties>
</file>